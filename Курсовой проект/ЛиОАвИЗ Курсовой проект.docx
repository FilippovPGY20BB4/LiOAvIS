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id w:val="14746073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>
          <w:pPr>
            <w:pStyle w:val="15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_Toc7236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_Toc7236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_Toc7119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Постановка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_Toc7119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_Toc7562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Теоретическая часть задания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_Toc7562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_Toc29299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Описание алгоритма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_Toc29299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_Toc5085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Ручной расчет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_Toc5085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_Toc990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Описание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_Toc990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_Toc22796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Тест программы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и результаты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_Toc22796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_Toc17441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Список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_Toc17441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_Toc29816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Приложение А. Листинг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_Toc29816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line="360" w:lineRule="auto"/>
            <w:ind w:firstLine="709"/>
            <w:jc w:val="both"/>
            <w:textAlignment w:val="auto"/>
            <w:rPr>
              <w:sz w:val="28"/>
              <w:szCs w:val="28"/>
            </w:rPr>
            <w:sectPr>
              <w:footerReference r:id="rId3" w:type="default"/>
              <w:pgSz w:w="11906" w:h="16838"/>
              <w:pgMar w:top="1440" w:right="1800" w:bottom="1440" w:left="1800" w:header="720" w:footer="720" w:gutter="0"/>
              <w:pgNumType w:fmt="decimal" w:start="3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pStyle w:val="2"/>
        <w:bidi w:val="0"/>
        <w:rPr>
          <w:lang w:val="ru-RU"/>
        </w:rPr>
      </w:pPr>
      <w:bookmarkStart w:id="0" w:name="_Toc19871"/>
      <w:bookmarkStart w:id="1" w:name="_Toc7236"/>
      <w:r>
        <w:rPr>
          <w:lang w:val="ru-RU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Хроматическое число - одна из характеристик графа, определяется как минимальное число цветов, в которые можно раскрасить вершины графа так, чтобы две смежные вершины имели разные цвета (концы любого ребра были разного цвета). Хроматическое число находится в процессе решения задачи о раскраске графа. Решение данной задачи необходимо в разных приложениях, например, распределение радиочастот (необходимо эффективно распределять спектр радиочастот между станциями сотовой связи, чтобы минимизировать помехи), составление расписаний, распределение регистров в микропроцессорах.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both"/>
        <w:textAlignment w:val="auto"/>
        <w:rPr>
          <w:rFonts w:hint="default"/>
          <w:b w:val="0"/>
          <w:bCs w:val="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Цель курсового проекта - разработать программу, которая способна вычислять хроматическое число неориентированного графа. В качестве среды разработки использовалась </w:t>
      </w:r>
      <w:r>
        <w:rPr>
          <w:rFonts w:hint="default"/>
          <w:b w:val="0"/>
          <w:bCs w:val="0"/>
          <w:lang w:val="en-US"/>
        </w:rPr>
        <w:t xml:space="preserve">Microsoft Visual Studio 2019, </w:t>
      </w:r>
      <w:r>
        <w:rPr>
          <w:rFonts w:hint="default"/>
          <w:b w:val="0"/>
          <w:bCs w:val="0"/>
          <w:lang w:val="ru-RU"/>
        </w:rPr>
        <w:t xml:space="preserve">выбранный язык программирования - </w:t>
      </w:r>
      <w:r>
        <w:rPr>
          <w:rFonts w:hint="default"/>
          <w:b w:val="0"/>
          <w:bCs w:val="0"/>
          <w:lang w:val="en-US"/>
        </w:rPr>
        <w:t xml:space="preserve">C. </w:t>
      </w:r>
    </w:p>
    <w:p>
      <w:pPr>
        <w:pStyle w:val="2"/>
        <w:bidi w:val="0"/>
        <w:rPr>
          <w:rFonts w:hint="default"/>
          <w:lang w:val="ru-RU"/>
        </w:rPr>
      </w:pPr>
      <w:bookmarkStart w:id="2" w:name="_Toc20829"/>
      <w:bookmarkStart w:id="3" w:name="_Toc7119"/>
      <w:r>
        <w:rPr>
          <w:rFonts w:hint="default"/>
          <w:lang w:val="ru-RU"/>
        </w:rPr>
        <w:t>Постановка задачи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Требуется разработать программу, которая рассчитает хроматическое число графа.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Программа должна работать с невзвешенным неориентированным графом, который задается матрицей смежности. Программа должна предусматривать возможность генерации случайной матрицы заданного размера, ввода матрицы с клавиатуры, ввода матрицы из текстового файла, а также сохранение матрицы и её хроматического числа в файл с возможностью последующего вывода в окно консоли.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left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Программа должна работать в текстовом режиме, устройство ввода - клавиатура. Необходимо реализовать текстовый интерфейс, с помощью которого пользователь сможет комфортно взаимодействовать с программой (выбирать нужное действие, завершать работу).</w:t>
      </w:r>
    </w:p>
    <w:p>
      <w:pPr>
        <w:pStyle w:val="2"/>
        <w:bidi w:val="0"/>
        <w:rPr>
          <w:rFonts w:hint="default"/>
          <w:lang w:val="ru-RU"/>
        </w:rPr>
      </w:pPr>
      <w:bookmarkStart w:id="4" w:name="_Toc9508"/>
      <w:bookmarkStart w:id="5" w:name="_Toc7562"/>
      <w:r>
        <w:rPr>
          <w:rFonts w:hint="default"/>
          <w:lang w:val="ru-RU"/>
        </w:rPr>
        <w:t>Теоретическая часть задания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left"/>
        <w:textAlignment w:val="auto"/>
        <w:rPr>
          <w:rFonts w:hint="default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Граф G называется k-раскрашиваемым, если каждой его вершине</w:t>
      </w:r>
      <w:r>
        <w:rPr>
          <w:rFonts w:hint="default" w:eastAsia="sans-serif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можно приписать один из k цветов таким образом, чтобы никакие две смежные вершины</w:t>
      </w:r>
      <w:r>
        <w:rPr>
          <w:rFonts w:hint="default" w:eastAsia="sans-serif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не были одного цвета. Если граф G </w:t>
      </w:r>
      <w:r>
        <w:rPr>
          <w:rFonts w:hint="default" w:eastAsia="sans-serif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вляется k-раскрашиваемым, но не является k </w:t>
      </w:r>
      <w:r>
        <w:rPr>
          <w:rFonts w:hint="default" w:ascii="Times New Roman" w:hAnsi="Times New Roman" w:eastAsia="monospace" w:cs="Times New Roman"/>
          <w:sz w:val="28"/>
          <w:szCs w:val="28"/>
        </w:rPr>
        <w:t xml:space="preserve">− </w:t>
      </w:r>
      <w:r>
        <w:rPr>
          <w:rFonts w:hint="default" w:ascii="Times New Roman" w:hAnsi="Times New Roman" w:eastAsia="sans-serif" w:cs="Times New Roman"/>
          <w:sz w:val="28"/>
          <w:szCs w:val="28"/>
        </w:rPr>
        <w:t>1-раскрашиваемым, то граф на</w:t>
      </w:r>
      <w:r>
        <w:rPr>
          <w:rFonts w:hint="default" w:eastAsia="sans-serif" w:cs="Times New Roman"/>
          <w:sz w:val="28"/>
          <w:szCs w:val="28"/>
          <w:lang w:val="ru-RU"/>
        </w:rPr>
        <w:t>зы</w:t>
      </w:r>
      <w:r>
        <w:rPr>
          <w:rFonts w:hint="default" w:ascii="Times New Roman" w:hAnsi="Times New Roman" w:eastAsia="sans-serif" w:cs="Times New Roman"/>
          <w:sz w:val="28"/>
          <w:szCs w:val="28"/>
        </w:rPr>
        <w:t>вается k-хроматическим, а k – его хроматическим числом</w:t>
      </w:r>
      <w:r>
        <w:rPr>
          <w:rFonts w:hint="default" w:eastAsia="sans-serif" w:cs="Times New Roman"/>
          <w:sz w:val="28"/>
          <w:szCs w:val="28"/>
          <w:lang w:val="ru-RU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left"/>
        <w:textAlignment w:val="auto"/>
        <w:rPr>
          <w:rFonts w:hint="default" w:eastAsia="sans-serif" w:cs="Times New Roman"/>
          <w:sz w:val="28"/>
          <w:szCs w:val="28"/>
          <w:lang w:val="ru-RU"/>
        </w:rPr>
      </w:pPr>
      <w:r>
        <w:rPr>
          <w:rFonts w:hint="default" w:eastAsia="sans-serif" w:cs="Times New Roman"/>
          <w:sz w:val="28"/>
          <w:szCs w:val="28"/>
          <w:lang w:val="ru-RU"/>
        </w:rPr>
        <w:t>На данном рисунке приведен неориентированный невзвешенный граф: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3600450" cy="3524250"/>
            <wp:effectExtent l="0" t="0" r="0" b="0"/>
            <wp:docPr id="2" name="Изображение 2" descr="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гра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Вершины графа окрашены, причем таким образом, что две любые смежные вершины имеют разный цвет, при этом количество цветов минимально. Число цветов (в данном случае три) и является хроматическим числом графа.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Существуют несколько алгоритмов находжения хроматического числа графа. Мной был реализован последовательный алгоритм. Он состоит в следующем: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Составляется список вершин, упорядоченных по неубыванию степени.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Первая вершина в списке (имеющая наибольшую степень), окрашивается в цвет 1.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Пока не окрашены все вершины:</w:t>
      </w:r>
    </w:p>
    <w:p>
      <w:pPr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Окрасить в выбранный цвет всякую вершину, несмежную с другой, уже окрашенной в этот цвет</w:t>
      </w:r>
    </w:p>
    <w:p>
      <w:pPr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Для первой в списке неокрашенной вершины выбрать следующий цвет.</w:t>
      </w:r>
    </w:p>
    <w:p>
      <w:pPr>
        <w:pStyle w:val="2"/>
        <w:bidi w:val="0"/>
        <w:rPr>
          <w:rFonts w:hint="default"/>
          <w:lang w:val="ru-RU"/>
        </w:rPr>
      </w:pPr>
      <w:bookmarkStart w:id="6" w:name="_Toc21368"/>
      <w:bookmarkStart w:id="7" w:name="_Toc29299"/>
      <w:r>
        <w:rPr>
          <w:rFonts w:hint="default"/>
          <w:lang w:val="ru-RU"/>
        </w:rPr>
        <w:t>Описание алгоритма программы</w:t>
      </w:r>
      <w:bookmarkEnd w:id="6"/>
      <w:bookmarkEnd w:id="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/>
        <w:jc w:val="both"/>
        <w:textAlignment w:val="auto"/>
        <w:rPr>
          <w:rFonts w:hint="default"/>
          <w:b/>
          <w:bCs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Нахождение хроматического числа выполняет функция </w:t>
      </w:r>
      <w:r>
        <w:rPr>
          <w:rFonts w:hint="default"/>
          <w:b w:val="0"/>
          <w:bCs w:val="0"/>
          <w:lang w:val="en-US"/>
        </w:rPr>
        <w:t xml:space="preserve">colorize(). </w:t>
      </w:r>
      <w:r>
        <w:rPr>
          <w:rFonts w:hint="default"/>
          <w:b w:val="0"/>
          <w:bCs w:val="0"/>
          <w:lang w:val="ru-RU"/>
        </w:rPr>
        <w:t xml:space="preserve">В качестве аргументов она принимает указатель на матрицу </w:t>
      </w:r>
      <w:r>
        <w:rPr>
          <w:rFonts w:hint="default"/>
          <w:b w:val="0"/>
          <w:bCs w:val="0"/>
          <w:lang w:val="en-US"/>
        </w:rPr>
        <w:t>int** matrix</w:t>
      </w:r>
      <w:r>
        <w:rPr>
          <w:rFonts w:hint="default"/>
          <w:b w:val="0"/>
          <w:bCs w:val="0"/>
          <w:lang w:val="ru-RU"/>
        </w:rPr>
        <w:t>, указатель на список вершин</w:t>
      </w:r>
      <w:r>
        <w:rPr>
          <w:rFonts w:hint="default"/>
          <w:b w:val="0"/>
          <w:bCs w:val="0"/>
          <w:lang w:val="en-US"/>
        </w:rPr>
        <w:t xml:space="preserve"> sorted_mas</w:t>
      </w:r>
      <w:r>
        <w:rPr>
          <w:rFonts w:hint="default"/>
          <w:b w:val="0"/>
          <w:bCs w:val="0"/>
          <w:lang w:val="ru-RU"/>
        </w:rPr>
        <w:t>, отсортированных по неубыванию степеней, и число вершин</w:t>
      </w:r>
      <w:r>
        <w:rPr>
          <w:rFonts w:hint="default"/>
          <w:b w:val="0"/>
          <w:bCs w:val="0"/>
          <w:lang w:val="en-US"/>
        </w:rPr>
        <w:t xml:space="preserve"> rasm</w:t>
      </w:r>
      <w:r>
        <w:rPr>
          <w:rFonts w:hint="default"/>
          <w:b w:val="0"/>
          <w:bCs w:val="0"/>
          <w:lang w:val="ru-RU"/>
        </w:rPr>
        <w:t xml:space="preserve">. Массив </w:t>
      </w:r>
      <w:r>
        <w:rPr>
          <w:rFonts w:hint="default"/>
          <w:b w:val="0"/>
          <w:bCs w:val="0"/>
          <w:lang w:val="en-US"/>
        </w:rPr>
        <w:t xml:space="preserve">sorted_mas </w:t>
      </w:r>
      <w:r>
        <w:rPr>
          <w:rFonts w:hint="default"/>
          <w:b w:val="0"/>
          <w:bCs w:val="0"/>
          <w:lang w:val="ru-RU"/>
        </w:rPr>
        <w:t xml:space="preserve">формируется функцией </w:t>
      </w:r>
      <w:r>
        <w:rPr>
          <w:rFonts w:hint="default"/>
          <w:b w:val="0"/>
          <w:bCs w:val="0"/>
          <w:lang w:val="en-US"/>
        </w:rPr>
        <w:t xml:space="preserve">create_p(). </w:t>
      </w:r>
      <w:r>
        <w:rPr>
          <w:rFonts w:hint="default"/>
          <w:b w:val="0"/>
          <w:bCs w:val="0"/>
          <w:lang w:val="ru-RU"/>
        </w:rPr>
        <w:t>Она создает массив структур с двумя полями: номер вершины и её степень. Функция использует алгоритм пузырьковой сортировки по степеням вершин, и формирует массив номеров вершин, отсортированных в соответствии с их степенями.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Функция </w:t>
      </w:r>
      <w:r>
        <w:rPr>
          <w:rFonts w:hint="default"/>
          <w:b w:val="0"/>
          <w:bCs w:val="0"/>
          <w:lang w:val="en-US"/>
        </w:rPr>
        <w:t xml:space="preserve">colorize() </w:t>
      </w:r>
      <w:r>
        <w:rPr>
          <w:rFonts w:hint="default"/>
          <w:b w:val="0"/>
          <w:bCs w:val="0"/>
          <w:lang w:val="ru-RU"/>
        </w:rPr>
        <w:t xml:space="preserve">создает массив </w:t>
      </w:r>
      <w:r>
        <w:rPr>
          <w:rFonts w:hint="default"/>
          <w:b w:val="0"/>
          <w:bCs w:val="0"/>
          <w:lang w:val="en-US"/>
        </w:rPr>
        <w:t xml:space="preserve">color_mas, </w:t>
      </w:r>
      <w:r>
        <w:rPr>
          <w:rFonts w:hint="default"/>
          <w:b w:val="0"/>
          <w:bCs w:val="0"/>
          <w:lang w:val="ru-RU"/>
        </w:rPr>
        <w:t xml:space="preserve">в который будут записаны цвета вершин. Изначально все элементы массива - нули. В элемент, имеющий индекс </w:t>
      </w:r>
      <w:r>
        <w:rPr>
          <w:rFonts w:hint="default"/>
          <w:b w:val="0"/>
          <w:bCs w:val="0"/>
          <w:lang w:val="en-US"/>
        </w:rPr>
        <w:t xml:space="preserve">sorted_mas[i] </w:t>
      </w:r>
      <w:r>
        <w:rPr>
          <w:rFonts w:hint="default"/>
          <w:b w:val="0"/>
          <w:bCs w:val="0"/>
          <w:lang w:val="ru-RU"/>
        </w:rPr>
        <w:t xml:space="preserve">(то есть вершина наибольшей степень), записывается цвет 1. Переменная </w:t>
      </w:r>
      <w:r>
        <w:rPr>
          <w:rFonts w:hint="default"/>
          <w:b w:val="0"/>
          <w:bCs w:val="0"/>
          <w:lang w:val="en-US"/>
        </w:rPr>
        <w:t xml:space="preserve">no_colorize </w:t>
      </w:r>
      <w:r>
        <w:rPr>
          <w:rFonts w:hint="default"/>
          <w:b w:val="0"/>
          <w:bCs w:val="0"/>
          <w:lang w:val="ru-RU"/>
        </w:rPr>
        <w:t xml:space="preserve">хранит количество непосещенных вершин.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Пока </w:t>
      </w:r>
      <w:r>
        <w:rPr>
          <w:rFonts w:hint="default"/>
          <w:b w:val="0"/>
          <w:bCs w:val="0"/>
          <w:lang w:val="en-US"/>
        </w:rPr>
        <w:t xml:space="preserve">no_colorize </w:t>
      </w:r>
      <w:r>
        <w:rPr>
          <w:rFonts w:hint="default"/>
          <w:b w:val="0"/>
          <w:bCs w:val="0"/>
          <w:lang w:val="ru-RU"/>
        </w:rPr>
        <w:t>не равна нулю,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программа проверяет строку матрицы смежности под номером </w:t>
      </w:r>
      <w:r>
        <w:rPr>
          <w:rFonts w:hint="default"/>
          <w:b w:val="0"/>
          <w:bCs w:val="0"/>
          <w:lang w:val="en-US"/>
        </w:rPr>
        <w:t xml:space="preserve">sorted_mas[i]. </w:t>
      </w:r>
      <w:r>
        <w:rPr>
          <w:rFonts w:hint="default"/>
          <w:b w:val="0"/>
          <w:bCs w:val="0"/>
          <w:lang w:val="ru-RU"/>
        </w:rPr>
        <w:t>Если обнаруживается несмежная вершина (</w:t>
      </w:r>
      <w:r>
        <w:rPr>
          <w:rFonts w:hint="default"/>
          <w:b w:val="0"/>
          <w:bCs w:val="0"/>
          <w:lang w:val="en-US"/>
        </w:rPr>
        <w:t xml:space="preserve">matrix[sorted_mas[i]][j] == 0), </w:t>
      </w:r>
      <w:r>
        <w:rPr>
          <w:rFonts w:hint="default"/>
          <w:b w:val="0"/>
          <w:bCs w:val="0"/>
          <w:lang w:val="ru-RU"/>
        </w:rPr>
        <w:t xml:space="preserve">и при этом данная вершина не окрашена, проверяется, не является ли найденная вершина той, которая сейчас рассматривается (так как программа работает с графами без петель, главная диагональ матрицы всегда будет заполнена нулями). Если это действительно новая несмежная и незакрашенная вершина, в массив </w:t>
      </w:r>
      <w:r>
        <w:rPr>
          <w:rFonts w:hint="default"/>
          <w:b w:val="0"/>
          <w:bCs w:val="0"/>
          <w:lang w:val="en-US"/>
        </w:rPr>
        <w:t xml:space="preserve">color_mas </w:t>
      </w:r>
      <w:r>
        <w:rPr>
          <w:rFonts w:hint="default"/>
          <w:b w:val="0"/>
          <w:bCs w:val="0"/>
          <w:lang w:val="ru-RU"/>
        </w:rPr>
        <w:t xml:space="preserve">записывается номер цвета 1, переменная </w:t>
      </w:r>
      <w:r>
        <w:rPr>
          <w:rFonts w:hint="default"/>
          <w:b w:val="0"/>
          <w:bCs w:val="0"/>
          <w:lang w:val="en-US"/>
        </w:rPr>
        <w:t xml:space="preserve">no_colorize </w:t>
      </w:r>
      <w:r>
        <w:rPr>
          <w:rFonts w:hint="default"/>
          <w:b w:val="0"/>
          <w:bCs w:val="0"/>
          <w:lang w:val="ru-RU"/>
        </w:rPr>
        <w:t xml:space="preserve">декриментируется.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После завершения работы вложенного цикла, программа инкрементирует переменную </w:t>
      </w:r>
      <w:r>
        <w:rPr>
          <w:rFonts w:hint="default"/>
          <w:b w:val="0"/>
          <w:bCs w:val="0"/>
          <w:lang w:val="en-US"/>
        </w:rPr>
        <w:t xml:space="preserve">i, </w:t>
      </w:r>
      <w:r>
        <w:rPr>
          <w:rFonts w:hint="default"/>
          <w:b w:val="0"/>
          <w:bCs w:val="0"/>
          <w:lang w:val="ru-RU"/>
        </w:rPr>
        <w:t xml:space="preserve">которая является счетчиком массива </w:t>
      </w:r>
      <w:r>
        <w:rPr>
          <w:rFonts w:hint="default"/>
          <w:b w:val="0"/>
          <w:bCs w:val="0"/>
          <w:lang w:val="en-US"/>
        </w:rPr>
        <w:t xml:space="preserve">sorted_mas, </w:t>
      </w:r>
      <w:r>
        <w:rPr>
          <w:rFonts w:hint="default"/>
          <w:b w:val="0"/>
          <w:bCs w:val="0"/>
          <w:lang w:val="ru-RU"/>
        </w:rPr>
        <w:t xml:space="preserve">и проверяет, закрашена ли эта вершина. Если она не закрашена, то переменная </w:t>
      </w:r>
      <w:r>
        <w:rPr>
          <w:rFonts w:hint="default"/>
          <w:b w:val="0"/>
          <w:bCs w:val="0"/>
          <w:lang w:val="en-US"/>
        </w:rPr>
        <w:t xml:space="preserve">color </w:t>
      </w:r>
      <w:r>
        <w:rPr>
          <w:rFonts w:hint="default"/>
          <w:b w:val="0"/>
          <w:bCs w:val="0"/>
          <w:lang w:val="ru-RU"/>
        </w:rPr>
        <w:t>(содержит номер текущего цвета) увеличивается, и текущая вершина окрашивается в новый цвет. Далее цикл повторяется, пока не кончатся незакрашенные вершины.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Функция возвращает значение </w:t>
      </w:r>
      <w:r>
        <w:rPr>
          <w:rFonts w:hint="default"/>
          <w:b w:val="0"/>
          <w:bCs w:val="0"/>
          <w:lang w:val="en-US"/>
        </w:rPr>
        <w:t xml:space="preserve">color - </w:t>
      </w:r>
      <w:r>
        <w:rPr>
          <w:rFonts w:hint="default"/>
          <w:b w:val="0"/>
          <w:bCs w:val="0"/>
          <w:lang w:val="ru-RU"/>
        </w:rPr>
        <w:t>номер последнего выбранного цвета т.е хроматическое число.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Функция </w:t>
      </w:r>
      <w:r>
        <w:rPr>
          <w:rFonts w:hint="default"/>
          <w:b w:val="0"/>
          <w:bCs w:val="0"/>
          <w:lang w:val="en-US"/>
        </w:rPr>
        <w:t xml:space="preserve">save_matrix() </w:t>
      </w:r>
      <w:r>
        <w:rPr>
          <w:rFonts w:hint="default"/>
          <w:b w:val="0"/>
          <w:bCs w:val="0"/>
          <w:lang w:val="ru-RU"/>
        </w:rPr>
        <w:t xml:space="preserve">записывает матрицу, которая находится в памяти в данный момент, в файл </w:t>
      </w:r>
      <w:r>
        <w:rPr>
          <w:rFonts w:hint="default"/>
          <w:b w:val="0"/>
          <w:bCs w:val="0"/>
          <w:lang w:val="en-US"/>
        </w:rPr>
        <w:t xml:space="preserve">data.txt . </w:t>
      </w:r>
      <w:r>
        <w:rPr>
          <w:rFonts w:hint="default"/>
          <w:b w:val="0"/>
          <w:bCs w:val="0"/>
          <w:lang w:val="ru-RU"/>
        </w:rPr>
        <w:t>Печать происходит построчно, файл открывается в режиме продолжения записи.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Функция </w:t>
      </w:r>
      <w:r>
        <w:rPr>
          <w:rFonts w:hint="default"/>
          <w:b w:val="0"/>
          <w:bCs w:val="0"/>
          <w:lang w:val="en-US"/>
        </w:rPr>
        <w:t xml:space="preserve">read_file() </w:t>
      </w:r>
      <w:r>
        <w:rPr>
          <w:rFonts w:hint="default"/>
          <w:b w:val="0"/>
          <w:bCs w:val="0"/>
          <w:lang w:val="ru-RU"/>
        </w:rPr>
        <w:t xml:space="preserve">построчно считывает данные из файла </w:t>
      </w:r>
      <w:r>
        <w:rPr>
          <w:rFonts w:hint="default"/>
          <w:b w:val="0"/>
          <w:bCs w:val="0"/>
          <w:lang w:val="en-US"/>
        </w:rPr>
        <w:t xml:space="preserve">data.txt </w:t>
      </w:r>
      <w:r>
        <w:rPr>
          <w:rFonts w:hint="default"/>
          <w:b w:val="0"/>
          <w:bCs w:val="0"/>
          <w:lang w:val="ru-RU"/>
        </w:rPr>
        <w:t>и печатает их в окно консоли.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Функция </w:t>
      </w:r>
      <w:r>
        <w:rPr>
          <w:rFonts w:hint="default"/>
          <w:b w:val="0"/>
          <w:bCs w:val="0"/>
          <w:lang w:val="en-US"/>
        </w:rPr>
        <w:t xml:space="preserve">read_file_data </w:t>
      </w:r>
      <w:r>
        <w:rPr>
          <w:rFonts w:hint="default"/>
          <w:b w:val="0"/>
          <w:bCs w:val="0"/>
          <w:lang w:val="ru-RU"/>
        </w:rPr>
        <w:t xml:space="preserve">применяется для получения матрицы из файла и последующего нахождения хроматического числа. Она использует вспомогательную функцию </w:t>
      </w:r>
      <w:r>
        <w:rPr>
          <w:rFonts w:hint="default"/>
          <w:b w:val="0"/>
          <w:bCs w:val="0"/>
          <w:lang w:val="en-US"/>
        </w:rPr>
        <w:t xml:space="preserve">get_size_file() </w:t>
      </w:r>
      <w:r>
        <w:rPr>
          <w:rFonts w:hint="default"/>
          <w:b w:val="0"/>
          <w:bCs w:val="0"/>
          <w:lang w:val="ru-RU"/>
        </w:rPr>
        <w:t>для определения количества вершин матрицы, создает матрицу необходимого размера, записывает в нее данные, и возвращает указатель на созданную матрицу.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Оператор </w:t>
      </w:r>
      <w:r>
        <w:rPr>
          <w:rFonts w:hint="default"/>
          <w:b w:val="0"/>
          <w:bCs w:val="0"/>
          <w:lang w:val="en-US"/>
        </w:rPr>
        <w:t xml:space="preserve">switch, </w:t>
      </w:r>
      <w:r>
        <w:rPr>
          <w:rFonts w:hint="default"/>
          <w:b w:val="0"/>
          <w:bCs w:val="0"/>
          <w:lang w:val="ru-RU"/>
        </w:rPr>
        <w:t xml:space="preserve">находящийся в бесконечном цикле, запускает функции в зависимости от выбора пользователя. После выполнения действий над матрицей консоль отчищается, и программа запрашивает завершение работы. Если работу необходимо продолжить, цикл повторяется.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В программе применены макросы </w:t>
      </w:r>
      <w:r>
        <w:rPr>
          <w:rFonts w:hint="default"/>
          <w:b w:val="0"/>
          <w:bCs w:val="0"/>
          <w:lang w:val="en-US"/>
        </w:rPr>
        <w:t xml:space="preserve">font_g, font_w, font_r, </w:t>
      </w:r>
      <w:r>
        <w:rPr>
          <w:rFonts w:hint="default"/>
          <w:b w:val="0"/>
          <w:bCs w:val="0"/>
          <w:lang w:val="ru-RU"/>
        </w:rPr>
        <w:t>которые окрашивают печатаемый текст в зеленый, белый и красный цвета. Окрашивание частей текста в консоли делает программу более легкой для восприятия.</w:t>
      </w:r>
    </w:p>
    <w:p>
      <w:pPr>
        <w:pStyle w:val="2"/>
        <w:bidi w:val="0"/>
        <w:rPr>
          <w:rFonts w:hint="default"/>
          <w:lang w:val="ru-RU"/>
        </w:rPr>
      </w:pPr>
      <w:bookmarkStart w:id="8" w:name="_Toc14191"/>
      <w:bookmarkStart w:id="9" w:name="_Toc5085"/>
      <w:r>
        <w:rPr>
          <w:rFonts w:hint="default"/>
          <w:lang w:val="ru-RU"/>
        </w:rPr>
        <w:t>Ручной расчет</w:t>
      </w:r>
      <w:bookmarkEnd w:id="8"/>
      <w:bookmarkEnd w:id="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Проведем проверку алгоритма посредством ручного расчета хроматического числа графа, сгенерированного программой: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center"/>
        <w:textAlignment w:val="auto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2428875" cy="1047750"/>
            <wp:effectExtent l="0" t="0" r="9525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center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Выбираем цвет 1, окрашиваем в него вершину наибольшей степени. В данном случае таких вершин две (0 и 2), их порядок не имеет значения. Допустим, мы окрасили вершину 0 в цвет 1. Проверяем строку 0 матрицы смежности, и окрашивает вершину 3 в цвет 1 (так как она неокрашена и несмежна вершине 0). Далее, проверяем, окрашена ли следуюшая по степени вершина. В нашем случае это вершина 2, и она неокрашена. Её закрашиваем в цвет 2. Проходим строку матрицы 2: вершина 1 несмежна текущей вершине и неокрашена, значит, окрашиваем её в цвет 2.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Проверяем следующую по невозрастанию степеней вершину, допустим, вершину 1. Она окрашена в цвет 2. Проверяем вершины на смежность с ней: вершины 2 и 3 несмежны вершине 1, но уже окрашены, поэтому будут пропущены.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Последняя оставшаяся в списке вершина - вершина 3, но она закрашена. Алгоритм закончился, для покраски было использовано 2 цвета. Таким образом - хроматическое число равно 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center"/>
        <w:textAlignment w:val="auto"/>
      </w:pPr>
      <w:r>
        <w:drawing>
          <wp:inline distT="0" distB="0" distL="114300" distR="114300">
            <wp:extent cx="2657475" cy="1581150"/>
            <wp:effectExtent l="0" t="0" r="9525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left"/>
        <w:textAlignment w:val="auto"/>
        <w:rPr>
          <w:rFonts w:hint="default"/>
          <w:lang w:val="en-US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работы программы совпал с результатом ручного расчета. Из этого можно сделать выбор, что алгоритм работает верно. Правильность работы можно также оценить, изобразив данный граф: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center"/>
        <w:textAlignment w:val="auto"/>
      </w:pPr>
      <w:r>
        <w:drawing>
          <wp:inline distT="0" distB="0" distL="114300" distR="114300">
            <wp:extent cx="2247900" cy="1685925"/>
            <wp:effectExtent l="0" t="0" r="0" b="9525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lang w:val="ru-RU"/>
        </w:rPr>
        <w:t xml:space="preserve">По рисунку видно, что граф имеет 2 независимых множества: </w:t>
      </w:r>
      <w:r>
        <w:rPr>
          <w:rFonts w:hint="default"/>
          <w:lang w:val="en-US"/>
        </w:rPr>
        <w:t>{</w:t>
      </w:r>
      <w:r>
        <w:rPr>
          <w:rFonts w:hint="default"/>
          <w:lang w:val="ru-RU"/>
        </w:rPr>
        <w:t>1,2</w:t>
      </w:r>
      <w:r>
        <w:rPr>
          <w:rFonts w:hint="default"/>
          <w:lang w:val="en-US"/>
        </w:rPr>
        <w:t>}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{</w:t>
      </w:r>
      <w:r>
        <w:rPr>
          <w:rFonts w:hint="default"/>
          <w:lang w:val="ru-RU"/>
        </w:rPr>
        <w:t>0,3</w:t>
      </w:r>
      <w:r>
        <w:rPr>
          <w:rFonts w:hint="default"/>
          <w:lang w:val="en-US"/>
        </w:rPr>
        <w:t>}</w:t>
      </w:r>
      <w:r>
        <w:rPr>
          <w:rFonts w:hint="default"/>
          <w:lang w:val="ru-RU"/>
        </w:rPr>
        <w:t>. Решение задачи о раскраске графа можно свести к нахождению максимальных независимых множеств и их раскраске. Таким образом, для раскраски данного графа необходимо минимум 2 цвета.</w:t>
      </w:r>
    </w:p>
    <w:p>
      <w:pPr>
        <w:pStyle w:val="2"/>
        <w:bidi w:val="0"/>
        <w:rPr>
          <w:rFonts w:hint="default"/>
          <w:lang w:val="ru-RU"/>
        </w:rPr>
      </w:pPr>
      <w:bookmarkStart w:id="10" w:name="_Toc15079"/>
      <w:bookmarkStart w:id="11" w:name="_Toc990"/>
      <w:r>
        <w:rPr>
          <w:rFonts w:hint="default"/>
          <w:lang w:val="ru-RU"/>
        </w:rPr>
        <w:t>Описание программы</w:t>
      </w:r>
      <w:bookmarkEnd w:id="10"/>
      <w:bookmarkEnd w:id="1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Программа написана на языке С в среде разработки </w:t>
      </w:r>
      <w:r>
        <w:rPr>
          <w:rFonts w:hint="default"/>
          <w:b w:val="0"/>
          <w:bCs w:val="0"/>
          <w:lang w:val="en-US"/>
        </w:rPr>
        <w:t xml:space="preserve">Microsoft Visual Studio 2019. </w:t>
      </w:r>
      <w:r>
        <w:rPr>
          <w:rFonts w:hint="default"/>
          <w:b w:val="0"/>
          <w:bCs w:val="0"/>
          <w:lang w:val="ru-RU"/>
        </w:rPr>
        <w:t xml:space="preserve">Программа является консольным приложением. В программе применялись функции </w:t>
      </w:r>
      <w:r>
        <w:rPr>
          <w:rFonts w:hint="default"/>
          <w:b w:val="0"/>
          <w:bCs w:val="0"/>
          <w:lang w:val="en-US"/>
        </w:rPr>
        <w:t xml:space="preserve">WinAPI </w:t>
      </w:r>
      <w:r>
        <w:rPr>
          <w:rFonts w:hint="default"/>
          <w:b w:val="0"/>
          <w:bCs w:val="0"/>
          <w:lang w:val="ru-RU"/>
        </w:rPr>
        <w:t>для работы с консолью.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После запуска программы на консоль выводится заставка, далее у пользователя запрашивается действие: сгенерировать случайную матрицу, ввести матрицу вручную, считать матрицу из файла, или вывести в консоль сохраненные данные.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выборе варианта «случайная матрица» программа запрашивает количество вершин матрицы, и печатает созданную матрицу. Хроматическое число высчитывается и печатается автоматически. Далее программа запрашивает, нужно ли сохранить граф. После ответа консоль отчищается, и программа запрашивает, нужно ли продолжать работу. В случае утвердительного отвела вновь появляется запрос действия.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Пользователь может ввести матрицу вручную по строкам. Для этого он должен указать размер матрицы, и ввести строки без пробелов, нажимая клавишу </w:t>
      </w:r>
      <w:r>
        <w:rPr>
          <w:rFonts w:hint="default"/>
          <w:b w:val="0"/>
          <w:bCs w:val="0"/>
          <w:lang w:val="en-US"/>
        </w:rPr>
        <w:t xml:space="preserve">Enter </w:t>
      </w:r>
      <w:r>
        <w:rPr>
          <w:rFonts w:hint="default"/>
          <w:b w:val="0"/>
          <w:bCs w:val="0"/>
          <w:lang w:val="ru-RU"/>
        </w:rPr>
        <w:t>после каждой строки. После ввода матрицы программа работает как в предыдущем случае.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 запросу пользователя программа может напечатать данные, ранящиеся в файле </w:t>
      </w:r>
      <w:r>
        <w:rPr>
          <w:rFonts w:hint="default"/>
          <w:b w:val="0"/>
          <w:bCs w:val="0"/>
          <w:lang w:val="en-US"/>
        </w:rPr>
        <w:t xml:space="preserve">data.txt. </w:t>
      </w:r>
      <w:r>
        <w:rPr>
          <w:rFonts w:hint="default"/>
          <w:b w:val="0"/>
          <w:bCs w:val="0"/>
          <w:lang w:val="ru-RU"/>
        </w:rPr>
        <w:t xml:space="preserve">Матрицы и их хроматические числа печатаются в консоль в том порядке, в котором они были сохранены. Для перехода к запросу действий необходимо ввести </w:t>
      </w:r>
      <w:r>
        <w:rPr>
          <w:rFonts w:hint="default"/>
          <w:b w:val="0"/>
          <w:bCs w:val="0"/>
          <w:lang w:val="en-US"/>
        </w:rPr>
        <w:t xml:space="preserve">E </w:t>
      </w:r>
      <w:r>
        <w:rPr>
          <w:rFonts w:hint="default"/>
          <w:b w:val="0"/>
          <w:bCs w:val="0"/>
          <w:lang w:val="ru-RU"/>
        </w:rPr>
        <w:t>в консоль.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Программа может посчитать хроматическое число матрицы, сохраненной в файле </w:t>
      </w:r>
      <w:r>
        <w:rPr>
          <w:rFonts w:hint="default"/>
          <w:b w:val="0"/>
          <w:bCs w:val="0"/>
          <w:lang w:val="en-US"/>
        </w:rPr>
        <w:t xml:space="preserve">matrix.txt. </w:t>
      </w:r>
      <w:r>
        <w:rPr>
          <w:rFonts w:hint="default"/>
          <w:b w:val="0"/>
          <w:bCs w:val="0"/>
          <w:lang w:val="ru-RU"/>
        </w:rPr>
        <w:t xml:space="preserve">Пользователь должен заранее ввести в файл матрицу (не имеет значения, разделены ли числа пробелами ли нет). После подсчета хроматического числа матрицу можно будет сохранить в файл </w:t>
      </w:r>
      <w:r>
        <w:rPr>
          <w:rFonts w:hint="default"/>
          <w:b w:val="0"/>
          <w:bCs w:val="0"/>
          <w:lang w:val="en-US"/>
        </w:rPr>
        <w:t>data.txt.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Работа программы продолжается до тех пор. Пока пользователь не подтвердит завершение работы.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709"/>
        <w:jc w:val="left"/>
        <w:textAlignment w:val="auto"/>
        <w:rPr>
          <w:rFonts w:hint="default"/>
          <w:b w:val="0"/>
          <w:bCs w:val="0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12" w:name="_Toc28121"/>
      <w:bookmarkStart w:id="13" w:name="_Toc22796"/>
      <w:r>
        <w:rPr>
          <w:rFonts w:hint="default"/>
          <w:lang w:val="ru-RU"/>
        </w:rPr>
        <w:t>Тест программы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результаты работы</w:t>
      </w:r>
      <w:bookmarkEnd w:id="12"/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Среда разработки Microsoft Visual Studio 2019 предоставляет все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средства, необходимые при разработке и отладке многомодульной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алгоритмом вычисления, считыванием и сохранением данных. Ниже приведены результаты работы всех функций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73040" cy="2569210"/>
            <wp:effectExtent l="0" t="0" r="3810" b="2540"/>
            <wp:docPr id="15" name="Изображение 15" descr="заста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заставк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1. Заставка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6016625" cy="2984500"/>
            <wp:effectExtent l="0" t="0" r="3175" b="6350"/>
            <wp:docPr id="16" name="Изображение 16" descr="нача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начал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2. Основное окно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6006465" cy="3006725"/>
            <wp:effectExtent l="0" t="0" r="13335" b="3175"/>
            <wp:docPr id="20" name="Изображение 20" descr="Запрос на заверш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Запрос на заверше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3. Граф создан программой и сохранен.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6236970" cy="3124835"/>
            <wp:effectExtent l="0" t="0" r="11430" b="18415"/>
            <wp:docPr id="21" name="Изображение 21" descr="Вывод сохраненн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Вывод сохраненног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4. Вывод сохраненного графа.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5268595" cy="2644775"/>
            <wp:effectExtent l="0" t="0" r="8255" b="3175"/>
            <wp:docPr id="22" name="Изображение 22" descr="Ручной вв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Ручной ввод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5. Матрица смежности введена пользователем в консоль.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6085840" cy="3043555"/>
            <wp:effectExtent l="0" t="0" r="10160" b="4445"/>
            <wp:docPr id="23" name="Изображение 23" descr="Новая матрица записана в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Новая матрица записана в файл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6. Вторая матрица сохранена в файл.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273675" cy="1220470"/>
            <wp:effectExtent l="0" t="0" r="3175" b="17780"/>
            <wp:docPr id="2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5269865" cy="2635250"/>
            <wp:effectExtent l="0" t="0" r="6985" b="12700"/>
            <wp:docPr id="24" name="Изображение 24" descr="Считано из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Считано из файла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6. Матрица была введена через файл.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709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Программа корректно выполняет все свои функции.</w:t>
      </w:r>
    </w:p>
    <w:p>
      <w:pPr>
        <w:pStyle w:val="2"/>
        <w:bidi w:val="0"/>
        <w:rPr>
          <w:rFonts w:hint="default"/>
          <w:lang w:val="ru-RU"/>
        </w:rPr>
      </w:pPr>
      <w:bookmarkStart w:id="14" w:name="_Toc17441"/>
      <w:r>
        <w:rPr>
          <w:rFonts w:hint="default"/>
          <w:lang w:val="ru-RU"/>
        </w:rPr>
        <w:t>Список литературы</w:t>
      </w:r>
      <w:bookmarkEnd w:id="14"/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t>Доля П.Г «Введение в С/С++ программирование консоли»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Сайт «Библиотека алгоритмов на графах»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"http://urban-sanjoo.narod.ru/colours.html"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14"/>
          <w:rFonts w:hint="default"/>
          <w:b w:val="0"/>
          <w:bCs w:val="0"/>
          <w:lang w:val="ru-RU"/>
        </w:rPr>
        <w:t>http://urban-sanjoo.narod.ru/colours.html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Кольцов Д.М. «СИ на примерах. Практика, практика и только практика»</w:t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default"/>
          <w:lang w:val="ru-RU"/>
        </w:rPr>
      </w:pPr>
      <w:bookmarkStart w:id="15" w:name="_Toc31391"/>
      <w:bookmarkStart w:id="16" w:name="_Toc29816"/>
      <w:bookmarkStart w:id="35" w:name="_GoBack"/>
      <w:bookmarkEnd w:id="35"/>
      <w:r>
        <w:rPr>
          <w:rFonts w:hint="default"/>
          <w:lang w:val="ru-RU"/>
        </w:rPr>
        <w:t>Приложение А. Листинг программы</w:t>
      </w:r>
      <w:bookmarkEnd w:id="15"/>
      <w:bookmarkEnd w:id="1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/>
          <w:b/>
          <w:bCs/>
          <w:i w:val="0"/>
          <w:iCs w:val="0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#define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_CRT_SECURE_NO_WARNINGS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#define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SetConsoleTextAttribute(hstdout, FOREGROUND_GREEN);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#define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SetConsoleTextAttribute(hstdout, FOREGROUND_RED|FOREGROUND_BLUE|FOREGROUND_GREEN);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#define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SetConsoleTextAttribute(hstdout,FOREGROUND_RED);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&lt;stdio.h&gt;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&lt;locale.h&gt;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&lt;time.h&gt;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&lt;stdlib.h&gt;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&lt;Windows.h&gt;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&lt;time.h&gt;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comp(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 create_p(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**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matrix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colorize(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**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matrix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sorted_mas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save_matrix(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**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matrix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hrome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read_file();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** read_file_data(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get_size_file();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HANDLE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hstdout;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main()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setlocale(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LC_ALL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"Rus"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** matrix 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j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sum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 sorted_mas 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type;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 str_matr;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buf[2];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save;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wchar_t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name_console[]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L"Калькулятор хроматических чисел"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SetConsoleTitle(name_console);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Sleep(40);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HWND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console = FindWindow(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name_console);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MoveWindow(console, 400, 250, 1000, 500, TRUE);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hstdout = GetStdHandle(STD_OUTPUT_HANDLE);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COORD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position;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position.X = 40;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position.Y = 10;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//system("color 02");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SetConsoleCursorPosition(hstdout, position);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SetConsoleTextAttribute(hstdout, 23);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"Курсовой проект по курсу ЛиОАвИЗ"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position.Y = 11;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position.X = 37;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SetConsoleCursorPosition(hstdout, position);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"Выполнил студент гр.20ВВ4 Филиппов Олег"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Sleep(6000);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SetConsoleTextAttribute(hstdout, 0|15);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"cls"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(1)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printf_s(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"Случайный граф: r; Ручной ввод: h, Вывести сохраненные данные: f, Считать матрицу из файла data:x\n"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scanf(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%c"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&amp;type,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sizeof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switch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(type)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'r'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font_r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printf_s(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"Введите количество вершин: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scanf(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"%d"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&amp;a);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srand(time(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matrix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**)malloc(a *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sizeof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(matrix ==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printf_s(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"Ошибка"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font_w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a;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matrix[i]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*)malloc(a *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sizeof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a;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(j = 0; j &lt; a; j++)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== j)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matrix[i][j]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continue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(rand() % 21 &gt; 5) matrix[i][j] = 1;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matrix[i][j]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matrix[j][i] = matrix[i][j];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font_g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"Созданная матрица:\n"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font_w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a;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"%d|"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i);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(j = 0; j &lt; a; j++)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"%d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matrix[i][j]);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sorted_mas = create_p(matrix, a);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//По данному указателю находится отсортированный массив вершин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color = colorize(matrix, sorted_mas, a);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font_g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"\nХроматическое число: %d"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color);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font_w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"\nВы хотите сохранить граф? (y/n)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getchar();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scanf(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%c"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&amp;save);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(save ==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'y'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save_matrix(matrix, color, a);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(save ==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'n'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system(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"cls"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a;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free(matrix[i]);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free(matrix);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'h'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font_r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"Необходимо ввести неориентированный невзвешенный граф без петель.\n"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"Введите число вершин: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scanf(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"%d"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&amp;a);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matrix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**)malloc(a *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sizeof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(matrix ==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"Ошибка"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font_w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a;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matrix[i]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*)malloc(a *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sizeof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str_matr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*)malloc(a *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sizeof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+ 1);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"Вводите строки матрицы без пробелов, после каждой строки нажимайте ENTER\n"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a;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scanf(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"%s"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str_matr);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(j = 0; j &lt; a; j++)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switch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(str_matr[j])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'0'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 matrix[i][j]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'1'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:matrix[i][j] = 1;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font_g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"\nВведенная матрица:\n"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font_w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a;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"%d|"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i);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(j = 0; j &lt; a; j++)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"%d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matrix[i][j]);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sorted_mas = create_p(matrix, a);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//По данному указателю находится отсортированный массив вершин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color = colorize(matrix, sorted_mas, a);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font_g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printf_s(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"\nХроматическое число: %d"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color);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font_w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"\nВы хотите сохранить граф? (y/n)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getchar();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scanf(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%c"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&amp;save);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(save ==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'y'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save_matrix(matrix, color, a);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(save ==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'n'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system(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"cls"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a;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free(matrix[i]);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free(matrix);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'f'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 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"cls"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read_file();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font_r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"Для закрытия нажмите E: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font_w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scanf(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%c"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&amp;end);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(end !=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system(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"cls"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'x'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size = get_size_file();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** matrix_d = read_file_data(size);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sorted_mas = create_p(matrix_d, size);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//По данному указателю находится отсортированный массив вершин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color = colorize(matrix_d, sorted_mas, size);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font_g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"\nХроматическое число: %d"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color);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font_w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"\nВы хотите сохранить граф? (y/n)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getchar();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scanf(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%c"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&amp;save);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(save ==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'y'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save_matrix(matrix_d, color, size);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(save ==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'n'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system(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"cls"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a;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free(matrix_d[i]);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free(matrix_d);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"Завершить работу? y/n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getchar();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scanf(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%c"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&amp;save);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(save ==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'y'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"cls"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else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"cls"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colorize(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**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matrix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sorted_mas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color = 1;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no_colorize =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 = 0, j = 0, k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 color_mas 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color_mas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*)malloc(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*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sizeof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(color_mas ==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printf_s(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"error"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(i=0; i &lt;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 i++) color_mas[i]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outlineLvl w:val="0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bookmarkStart w:id="17" w:name="_Toc2663"/>
      <w:bookmarkStart w:id="18" w:name="_Toc14941"/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 = 0;</w:t>
      </w:r>
      <w:bookmarkEnd w:id="17"/>
      <w:bookmarkEnd w:id="18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color_mas[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sorted_mas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[i]] = color;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no_colorize = --no_colorize;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(no_colorize != 0)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(j = 0; j &lt;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 j++)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matrix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sorted_mas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[i]][j] == 0) &amp;&amp; (color_mas[j] == 0))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sorted_mas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[i] == j)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continue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color_mas[j] = color;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no_colorize = --no_colorize;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outlineLvl w:val="0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bookmarkStart w:id="19" w:name="_Toc1012"/>
      <w:bookmarkStart w:id="20" w:name="_Toc8416"/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 = i++;</w:t>
      </w:r>
      <w:bookmarkEnd w:id="19"/>
      <w:bookmarkEnd w:id="20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(color_mas[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sorted_mas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[i]] == 0)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color = ++color;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color_mas[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sorted_mas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[i]] = color;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no_colorize = --no_colorize;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free(color_mas);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free(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sorted_mas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color;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 create_p(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**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matrix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//Эта функция сортирует номера вершин по убыванию порядка вершины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struct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sp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num=0;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por=0;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sp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hold;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j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sum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sp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 mas_struct 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mas_struct = (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sp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*)malloc(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*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sizeof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sp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 mas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mas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*)malloc(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*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sizeof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(j = 0; j &lt;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 j++)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sum = sum +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matrix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[i][j];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mas_struct[i].num = i;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mas_struct[i].por = sum;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sum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//Сортировка: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switched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- 1; i &gt; 0; i--)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switched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(j = 0; j &lt; i; j++)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(mas_struct[j].por &lt; mas_struct[j + 1].por)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switched = 1;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hold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mas_struct[j];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mas_struct[j]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mas_struct[j + 1];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mas_struct[j + 1]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hold;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switched = 1;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rasm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mas[i] = mas_struct[i].num;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mas;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save_matrix(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**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matrix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hrome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 file 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file = fopen(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"data.txt"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"a"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fprintf(file,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 = 0; i &lt;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j = 0; j &lt;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 j++)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fprintf(file,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"%d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matrix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[i][j]);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fprintf(file,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fprintf(file,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"Хроматическое число: %d\n"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hrome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fclose(file);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read_file()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 file 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file = fopen(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"data.txt"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str[100];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font_g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"Сохраненные данные:"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font_w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(fgets(str, 100, file) !=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"%s"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str);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fclose(file);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** read_file_data(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 file 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file = fopen(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"matrix.txt"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"r+"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** matrix 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 = 0, j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matrix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**)malloc(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*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sizeof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(matrix ==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printf_s(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"Ошибка"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matrix[i]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*)malloc(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*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sizeof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outlineLvl w:val="0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bookmarkStart w:id="21" w:name="_Toc31502"/>
      <w:bookmarkStart w:id="22" w:name="_Toc19956"/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 = 0;</w:t>
      </w:r>
      <w:bookmarkEnd w:id="21"/>
      <w:bookmarkEnd w:id="22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do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outlineLvl w:val="0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bookmarkStart w:id="23" w:name="_Toc3885"/>
      <w:bookmarkStart w:id="24" w:name="_Toc18765"/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c = fgetc(file);</w:t>
      </w:r>
      <w:bookmarkEnd w:id="23"/>
      <w:bookmarkEnd w:id="24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switch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(c)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'1'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matrix[i][j] = 1;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outlineLvl w:val="0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bookmarkStart w:id="25" w:name="_Toc14461"/>
      <w:bookmarkStart w:id="26" w:name="_Toc8755"/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 = ++j;</w:t>
      </w:r>
      <w:bookmarkEnd w:id="25"/>
      <w:bookmarkEnd w:id="26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'0'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matrix[i][j]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outlineLvl w:val="0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bookmarkStart w:id="27" w:name="_Toc21943"/>
      <w:bookmarkStart w:id="28" w:name="_Toc32414"/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 = ++j;</w:t>
      </w:r>
      <w:bookmarkEnd w:id="27"/>
      <w:bookmarkEnd w:id="28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'\n'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outlineLvl w:val="0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bookmarkStart w:id="29" w:name="_Toc5114"/>
      <w:bookmarkStart w:id="30" w:name="_Toc7223"/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 = ++i;</w:t>
      </w:r>
      <w:bookmarkEnd w:id="29"/>
      <w:bookmarkEnd w:id="30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outlineLvl w:val="0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bookmarkStart w:id="31" w:name="_Toc13063"/>
      <w:bookmarkStart w:id="32" w:name="_Toc12875"/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 = 0;</w:t>
      </w:r>
      <w:bookmarkEnd w:id="31"/>
      <w:bookmarkEnd w:id="32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(c != </w:t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EOF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fclose(file);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font_g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"Матрица, считанная из файла:\n"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6F008A"/>
          <w:sz w:val="24"/>
          <w:szCs w:val="24"/>
        </w:rPr>
        <w:t>font_w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= 0; i &lt;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 i++)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"%d |"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i);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(j = 0; j &lt;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 j++)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"%d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matrix[i][j]);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matrix;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get_size_file()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 file = fopen(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"matrix.txt"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"r+"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size = 0;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do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outlineLvl w:val="0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bookmarkStart w:id="33" w:name="_Toc13645"/>
      <w:bookmarkStart w:id="34" w:name="_Toc19747"/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c = fgetc(file);</w:t>
      </w:r>
      <w:bookmarkEnd w:id="33"/>
      <w:bookmarkEnd w:id="34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(c ==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'1'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|| c ==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'0'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size = ++size;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(c !=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'\n'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fclose(file);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/>
          <w:b w:val="0"/>
          <w:bCs w:val="0"/>
          <w:lang w:val="ru-RU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8FD1B"/>
    <w:multiLevelType w:val="multilevel"/>
    <w:tmpl w:val="FE98FD1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2FF7CD75"/>
    <w:multiLevelType w:val="singleLevel"/>
    <w:tmpl w:val="2FF7CD7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E01447"/>
    <w:rsid w:val="0A5C5BA8"/>
    <w:rsid w:val="3205305E"/>
    <w:rsid w:val="3CC6767C"/>
    <w:rsid w:val="3D2E204C"/>
    <w:rsid w:val="40DC4827"/>
    <w:rsid w:val="4DB41B00"/>
    <w:rsid w:val="515F78A0"/>
    <w:rsid w:val="51CB7710"/>
    <w:rsid w:val="5A2D5180"/>
    <w:rsid w:val="652D7F03"/>
    <w:rsid w:val="67952D0C"/>
    <w:rsid w:val="6B740CE2"/>
    <w:rsid w:val="725D5BE3"/>
    <w:rsid w:val="74DE500A"/>
    <w:rsid w:val="77150CAD"/>
    <w:rsid w:val="78A83328"/>
    <w:rsid w:val="7999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ascii="Times New Roman" w:hAnsi="Times New Roman" w:cs="Arial"/>
      <w:b/>
      <w:bCs/>
      <w:kern w:val="32"/>
      <w:sz w:val="28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2021-11-22T11:27:00Z</dcterms:created>
  <dc:creator>Пользователь</dc:creator>
  <cp:lastModifiedBy>Пользователь</cp:lastModifiedBy>
  <dcterms:modified xsi:type="dcterms:W3CDTF">2021-12-20T17:56:08Z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5026F45CA668417ABEAEFE23821FF34D</vt:lpwstr>
  </property>
</Properties>
</file>